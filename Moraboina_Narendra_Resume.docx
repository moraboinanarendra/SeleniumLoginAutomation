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Moraboina Narendra</w:t>
      </w:r>
    </w:p>
    <w:p>
      <w:r>
        <w:t>Email: narendramoraboina12@gmail.com</w:t>
      </w:r>
    </w:p>
    <w:p>
      <w:r>
        <w:t>Hyderabad</w:t>
      </w:r>
    </w:p>
    <w:p>
      <w:r>
        <w:t>Phone: +91 8328487663</w:t>
      </w:r>
    </w:p>
    <w:p>
      <w:pPr>
        <w:pStyle w:val="Heading1"/>
      </w:pPr>
      <w:r>
        <w:t>Career Objective</w:t>
      </w:r>
    </w:p>
    <w:p>
      <w:r>
        <w:t>To obtain a challenging position as a Software Test Engineer where I can utilize my technical, analytical, and problem-solving skills in Automation Testing and Frontend Validation to contribute to organizational success.</w:t>
      </w:r>
    </w:p>
    <w:p>
      <w:pPr>
        <w:pStyle w:val="Heading1"/>
      </w:pPr>
      <w:r>
        <w:t>Education</w:t>
      </w:r>
    </w:p>
    <w:p>
      <w:r>
        <w:t>• B-Tech in Civil Engineering</w:t>
        <w:br/>
        <w:t xml:space="preserve">  Eswar College of Engineering (JNTUK), 2022 | CGPA: 7.0</w:t>
      </w:r>
    </w:p>
    <w:p>
      <w:r>
        <w:t>• Class 12: Vasavi Junior College, 2018 | Percentage: 82%</w:t>
      </w:r>
    </w:p>
    <w:p>
      <w:r>
        <w:t>• High School: Z.P High School, 2016 | Percentage: 78%</w:t>
      </w:r>
    </w:p>
    <w:p>
      <w:pPr>
        <w:pStyle w:val="Heading1"/>
      </w:pPr>
      <w:r>
        <w:t>Internship</w:t>
      </w:r>
    </w:p>
    <w:p>
      <w:r>
        <w:t>UIDAI Regional Office, Hyderabad</w:t>
      </w:r>
    </w:p>
    <w:p>
      <w:r>
        <w:t>• Worked on automation test cases for internal web applications</w:t>
      </w:r>
    </w:p>
    <w:p>
      <w:r>
        <w:t>• Involved in writing SQL queries for backend testing</w:t>
      </w:r>
    </w:p>
    <w:p>
      <w:r>
        <w:t>• Exposure to real-time bug tracking and reporting</w:t>
      </w:r>
    </w:p>
    <w:p>
      <w:pPr>
        <w:pStyle w:val="Heading1"/>
      </w:pPr>
      <w:r>
        <w:t>Technical Skills</w:t>
      </w:r>
    </w:p>
    <w:p>
      <w:r>
        <w:t>• Automation Testing: Java, Selenium WebDriver, TestNG, Maven, Git, Page Object Model (POM), Data Driven Testing</w:t>
      </w:r>
    </w:p>
    <w:p>
      <w:r>
        <w:t>• Frontend Technologies: HTML5, CSS3, JavaScript, Bootstrap, Angular (Basics)</w:t>
      </w:r>
    </w:p>
    <w:p>
      <w:r>
        <w:t>• Database: SQL, MySQL Server — CRUD Operations, Joins, Subqueries, Data Validation</w:t>
      </w:r>
    </w:p>
    <w:p>
      <w:r>
        <w:t>• Tools &amp; Platforms: Eclipse/IntelliJ, GitHub, JIRA, Postman, Windows OS</w:t>
      </w:r>
    </w:p>
    <w:p>
      <w:pPr>
        <w:pStyle w:val="Heading1"/>
      </w:pPr>
      <w:r>
        <w:t>Projects</w:t>
      </w:r>
    </w:p>
    <w:p>
      <w:r>
        <w:t>Project: Automation Testing Framework</w:t>
      </w:r>
    </w:p>
    <w:p>
      <w:r>
        <w:t>• Developed a Selenium TestNG framework with Maven and POM structure</w:t>
      </w:r>
    </w:p>
    <w:p>
      <w:r>
        <w:t>• Validated login functionality, form submissions, and dynamic web elements</w:t>
      </w:r>
    </w:p>
    <w:p>
      <w:r>
        <w:t>• Performed cross-browser testing using Chrome and Firefox WebDrivers</w:t>
      </w:r>
    </w:p>
    <w:p>
      <w:r>
        <w:t>• Wrote reusable methods for better test maintenance</w:t>
      </w:r>
    </w:p>
    <w:p>
      <w:r>
        <w:t>• Conducted backend validations using SQL queries to ensure data integrity</w:t>
      </w:r>
    </w:p>
    <w:p>
      <w:pPr>
        <w:pStyle w:val="Heading1"/>
      </w:pPr>
      <w:r>
        <w:t>Personal Details</w:t>
      </w:r>
    </w:p>
    <w:p>
      <w:r>
        <w:t>• Father’s Name: Moraboina Narasimha Rao</w:t>
      </w:r>
    </w:p>
    <w:p>
      <w:r>
        <w:t>• Date of Birth: 14/05/2001</w:t>
      </w:r>
    </w:p>
    <w:p>
      <w:r>
        <w:t>• Gender: Male</w:t>
      </w:r>
    </w:p>
    <w:p>
      <w:r>
        <w:t>• Marital Status: Unmarried</w:t>
      </w:r>
    </w:p>
    <w:p>
      <w:r>
        <w:t>• Nationality: Indian</w:t>
      </w:r>
    </w:p>
    <w:p>
      <w:r>
        <w:t>• Address: S/O Narasimha Rao, 4-121, A Muppalla, Ipuru Mandalam, Guntur, Andhra Pradesh – 522661</w:t>
      </w:r>
    </w:p>
    <w:p>
      <w:pPr>
        <w:pStyle w:val="Heading1"/>
      </w:pPr>
      <w:r>
        <w:t>Languages</w:t>
      </w:r>
    </w:p>
    <w:p>
      <w:r>
        <w:t>• English</w:t>
      </w:r>
    </w:p>
    <w:p>
      <w:r>
        <w:t>• Telugu</w:t>
      </w:r>
    </w:p>
    <w:p>
      <w:r>
        <w:t>• Hindi</w:t>
      </w:r>
    </w:p>
    <w:p>
      <w:pPr>
        <w:pStyle w:val="Heading1"/>
      </w:pPr>
      <w:r>
        <w:t>Declaration</w:t>
      </w:r>
    </w:p>
    <w:p>
      <w:r>
        <w:t>I hereby declare that the above details are true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