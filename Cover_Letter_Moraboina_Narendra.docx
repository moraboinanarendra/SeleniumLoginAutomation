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Moraboina Narendra</w:t>
      </w:r>
    </w:p>
    <w:p>
      <w:r>
        <w:t>S/O Narasimha Rao, 4-121, A Muppalla</w:t>
      </w:r>
    </w:p>
    <w:p>
      <w:r>
        <w:t>Ipuru Mandalam, Guntur, Andhra Pradesh – 522661</w:t>
      </w:r>
    </w:p>
    <w:p>
      <w:r>
        <w:t>📞 +91 8328487663</w:t>
      </w:r>
    </w:p>
    <w:p>
      <w:r>
        <w:t>✉️ narendramoraboina12@gmail.com</w:t>
      </w:r>
    </w:p>
    <w:p>
      <w:r>
        <w:t>📍 Hyderabad</w:t>
        <w:br/>
      </w:r>
    </w:p>
    <w:p>
      <w:r>
        <w:t>Date: 16-06-2025</w:t>
        <w:br/>
      </w:r>
    </w:p>
    <w:p>
      <w:r>
        <w:t>To,</w:t>
      </w:r>
    </w:p>
    <w:p>
      <w:r>
        <w:t>The Hiring Manager</w:t>
      </w:r>
    </w:p>
    <w:p>
      <w:r>
        <w:t>[Company Name]</w:t>
      </w:r>
    </w:p>
    <w:p>
      <w:r>
        <w:t>[Company Address]</w:t>
        <w:br/>
      </w:r>
    </w:p>
    <w:p>
      <w:r>
        <w:t>Subject: Application for the position of Software Test Engineer</w:t>
        <w:br/>
      </w:r>
    </w:p>
    <w:p>
      <w:r>
        <w:t>Respected Sir/Madam,</w:t>
        <w:br/>
        <w:br/>
        <w:t>I am writing to express my interest in the position of Software Test Engineer at your esteemed organization. As a B.Tech graduate in Civil Engineering with a strong interest in software testing and hands-on experience in automation testing, frontend validation, and backend testing, I am confident in my ability to contribute effectively to your team.</w:t>
        <w:br/>
        <w:br/>
        <w:t>During my internship at UIDAI Regional Office, Hyderabad, I was actively involved in automation test case execution, writing SQL queries for backend validation, and reporting real-time bugs. I have developed a strong foundation in Selenium WebDriver, Java, TestNG, and the Page Object Model, and I have also worked with tools like GitHub, Maven, Postman, and JIRA.</w:t>
        <w:br/>
        <w:br/>
        <w:t>In addition to my technical abilities, I possess good communication skills, an eagerness to learn, and a dedication to delivering high-quality results. My recent project on creating an Automation Testing Framework has enhanced my ability to build reusable scripts, validate functionalities, and ensure data integrity across platforms.</w:t>
        <w:br/>
        <w:br/>
        <w:t>I am excited about the opportunity to be a part of your dynamic team and contribute to your ongoing success. I would welcome the chance to discuss how my skills and enthusiasm align with your company’s goals.</w:t>
        <w:br/>
        <w:br/>
        <w:t>Thank you for considering my application. I look forward to the opportunity of an interview.</w:t>
        <w:br/>
      </w:r>
    </w:p>
    <w:p>
      <w:r>
        <w:t>Yours sincerely,</w:t>
      </w:r>
    </w:p>
    <w:p>
      <w:r>
        <w:t>Moraboina Narendra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